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F62D" w14:textId="77777777" w:rsidR="00F528F4" w:rsidRDefault="00000000">
      <w:pPr>
        <w:pStyle w:val="Title"/>
      </w:pPr>
      <w:r>
        <w:t>Cấu trúc Cơ sở Dữ liệu (Dạng Bảng Văn Bản)</w:t>
      </w:r>
    </w:p>
    <w:p w14:paraId="50CBD9CA" w14:textId="77777777" w:rsidR="00F528F4" w:rsidRDefault="00000000">
      <w:pPr>
        <w:pStyle w:val="Heading2"/>
      </w:pPr>
      <w:r>
        <w:t>Bảng: brands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28F4" w14:paraId="0A13CDB1" w14:textId="77777777">
        <w:tc>
          <w:tcPr>
            <w:tcW w:w="4320" w:type="dxa"/>
          </w:tcPr>
          <w:p w14:paraId="376EF220" w14:textId="77777777" w:rsidR="00F528F4" w:rsidRDefault="00000000">
            <w:r>
              <w:t>Tên Cột</w:t>
            </w:r>
          </w:p>
        </w:tc>
        <w:tc>
          <w:tcPr>
            <w:tcW w:w="4320" w:type="dxa"/>
          </w:tcPr>
          <w:p w14:paraId="364B8400" w14:textId="77777777" w:rsidR="00F528F4" w:rsidRDefault="00000000">
            <w:r>
              <w:t>Kiểu Dữ Liệu</w:t>
            </w:r>
          </w:p>
        </w:tc>
      </w:tr>
      <w:tr w:rsidR="00F528F4" w14:paraId="36FC9865" w14:textId="77777777">
        <w:tc>
          <w:tcPr>
            <w:tcW w:w="4320" w:type="dxa"/>
          </w:tcPr>
          <w:p w14:paraId="34C6C309" w14:textId="77777777" w:rsidR="00F528F4" w:rsidRDefault="00000000">
            <w:r>
              <w:t>id</w:t>
            </w:r>
          </w:p>
        </w:tc>
        <w:tc>
          <w:tcPr>
            <w:tcW w:w="4320" w:type="dxa"/>
          </w:tcPr>
          <w:p w14:paraId="483511E7" w14:textId="77777777" w:rsidR="00F528F4" w:rsidRDefault="00000000">
            <w:r>
              <w:t>INT AUTO_INCREMENT PRIMARY KEY</w:t>
            </w:r>
          </w:p>
        </w:tc>
      </w:tr>
      <w:tr w:rsidR="00F528F4" w14:paraId="0D8A51F0" w14:textId="77777777">
        <w:tc>
          <w:tcPr>
            <w:tcW w:w="4320" w:type="dxa"/>
          </w:tcPr>
          <w:p w14:paraId="136F2D7D" w14:textId="77777777" w:rsidR="00F528F4" w:rsidRDefault="00000000">
            <w:r>
              <w:t>name</w:t>
            </w:r>
          </w:p>
        </w:tc>
        <w:tc>
          <w:tcPr>
            <w:tcW w:w="4320" w:type="dxa"/>
          </w:tcPr>
          <w:p w14:paraId="2B30E33C" w14:textId="77777777" w:rsidR="00F528F4" w:rsidRDefault="00000000">
            <w:r>
              <w:t>VARCHAR(255) NOT NULL</w:t>
            </w:r>
          </w:p>
        </w:tc>
      </w:tr>
      <w:tr w:rsidR="00F528F4" w14:paraId="2CC6E5B5" w14:textId="77777777">
        <w:tc>
          <w:tcPr>
            <w:tcW w:w="4320" w:type="dxa"/>
          </w:tcPr>
          <w:p w14:paraId="0E760F33" w14:textId="77777777" w:rsidR="00F528F4" w:rsidRDefault="00000000">
            <w:r>
              <w:t>created_at</w:t>
            </w:r>
          </w:p>
        </w:tc>
        <w:tc>
          <w:tcPr>
            <w:tcW w:w="4320" w:type="dxa"/>
          </w:tcPr>
          <w:p w14:paraId="6231D50B" w14:textId="77777777" w:rsidR="00F528F4" w:rsidRDefault="00000000">
            <w:r>
              <w:t>DATETIME NOT NULL</w:t>
            </w:r>
          </w:p>
        </w:tc>
      </w:tr>
      <w:tr w:rsidR="00F528F4" w14:paraId="44792CF6" w14:textId="77777777" w:rsidTr="00D841D7">
        <w:trPr>
          <w:trHeight w:val="794"/>
        </w:trPr>
        <w:tc>
          <w:tcPr>
            <w:tcW w:w="4320" w:type="dxa"/>
          </w:tcPr>
          <w:p w14:paraId="65671B02" w14:textId="77777777" w:rsidR="00F528F4" w:rsidRDefault="00000000">
            <w:r>
              <w:t>last_modified</w:t>
            </w:r>
          </w:p>
        </w:tc>
        <w:tc>
          <w:tcPr>
            <w:tcW w:w="4320" w:type="dxa"/>
          </w:tcPr>
          <w:p w14:paraId="3F83F5CA" w14:textId="77777777" w:rsidR="00F528F4" w:rsidRDefault="00000000">
            <w:r>
              <w:t>DATETIME NOT NULL</w:t>
            </w:r>
          </w:p>
        </w:tc>
      </w:tr>
    </w:tbl>
    <w:p w14:paraId="77BEA664" w14:textId="77777777" w:rsidR="00F528F4" w:rsidRDefault="00000000">
      <w:pPr>
        <w:pStyle w:val="Heading2"/>
      </w:pPr>
      <w:r>
        <w:t>Bảng: phones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28F4" w14:paraId="25A070D6" w14:textId="77777777">
        <w:tc>
          <w:tcPr>
            <w:tcW w:w="4320" w:type="dxa"/>
          </w:tcPr>
          <w:p w14:paraId="6802400A" w14:textId="77777777" w:rsidR="00F528F4" w:rsidRDefault="00000000">
            <w:r>
              <w:t>Tên Cột</w:t>
            </w:r>
          </w:p>
        </w:tc>
        <w:tc>
          <w:tcPr>
            <w:tcW w:w="4320" w:type="dxa"/>
          </w:tcPr>
          <w:p w14:paraId="395FA742" w14:textId="77777777" w:rsidR="00F528F4" w:rsidRDefault="00000000">
            <w:r>
              <w:t>Kiểu Dữ Liệu</w:t>
            </w:r>
          </w:p>
        </w:tc>
      </w:tr>
      <w:tr w:rsidR="00F528F4" w14:paraId="755B1560" w14:textId="77777777">
        <w:tc>
          <w:tcPr>
            <w:tcW w:w="4320" w:type="dxa"/>
          </w:tcPr>
          <w:p w14:paraId="17157DC3" w14:textId="77777777" w:rsidR="00F528F4" w:rsidRDefault="00000000">
            <w:r>
              <w:t>id</w:t>
            </w:r>
          </w:p>
        </w:tc>
        <w:tc>
          <w:tcPr>
            <w:tcW w:w="4320" w:type="dxa"/>
          </w:tcPr>
          <w:p w14:paraId="2E866846" w14:textId="77777777" w:rsidR="00F528F4" w:rsidRDefault="00000000">
            <w:r>
              <w:t>INT AUTO_INCREMENT PRIMARY KEY</w:t>
            </w:r>
          </w:p>
        </w:tc>
      </w:tr>
      <w:tr w:rsidR="00F528F4" w14:paraId="1FEE24ED" w14:textId="77777777">
        <w:tc>
          <w:tcPr>
            <w:tcW w:w="4320" w:type="dxa"/>
          </w:tcPr>
          <w:p w14:paraId="424FFCCF" w14:textId="77777777" w:rsidR="00F528F4" w:rsidRDefault="00000000">
            <w:r>
              <w:t>model</w:t>
            </w:r>
          </w:p>
        </w:tc>
        <w:tc>
          <w:tcPr>
            <w:tcW w:w="4320" w:type="dxa"/>
          </w:tcPr>
          <w:p w14:paraId="11A271A3" w14:textId="77777777" w:rsidR="00F528F4" w:rsidRDefault="00000000">
            <w:r>
              <w:t>VARCHAR(255) NOT NULL</w:t>
            </w:r>
          </w:p>
        </w:tc>
      </w:tr>
      <w:tr w:rsidR="00F528F4" w14:paraId="7C88C055" w14:textId="77777777">
        <w:tc>
          <w:tcPr>
            <w:tcW w:w="4320" w:type="dxa"/>
          </w:tcPr>
          <w:p w14:paraId="0E0B601B" w14:textId="77777777" w:rsidR="00F528F4" w:rsidRDefault="00000000">
            <w:r>
              <w:t>price</w:t>
            </w:r>
          </w:p>
        </w:tc>
        <w:tc>
          <w:tcPr>
            <w:tcW w:w="4320" w:type="dxa"/>
          </w:tcPr>
          <w:p w14:paraId="6572B4A3" w14:textId="77777777" w:rsidR="00F528F4" w:rsidRDefault="00000000">
            <w:r>
              <w:t>DECIMAL(10,2) NOT NULL DEFAULT 0.00</w:t>
            </w:r>
          </w:p>
        </w:tc>
      </w:tr>
      <w:tr w:rsidR="00F528F4" w14:paraId="57B43C33" w14:textId="77777777">
        <w:tc>
          <w:tcPr>
            <w:tcW w:w="4320" w:type="dxa"/>
          </w:tcPr>
          <w:p w14:paraId="25476508" w14:textId="77777777" w:rsidR="00F528F4" w:rsidRDefault="00000000">
            <w:r>
              <w:t>stock</w:t>
            </w:r>
          </w:p>
        </w:tc>
        <w:tc>
          <w:tcPr>
            <w:tcW w:w="4320" w:type="dxa"/>
          </w:tcPr>
          <w:p w14:paraId="3EFBA9F7" w14:textId="77777777" w:rsidR="00F528F4" w:rsidRDefault="00000000">
            <w:r>
              <w:t>INT NOT NULL DEFAULT 0</w:t>
            </w:r>
          </w:p>
        </w:tc>
      </w:tr>
      <w:tr w:rsidR="00F528F4" w14:paraId="7EB3F737" w14:textId="77777777">
        <w:tc>
          <w:tcPr>
            <w:tcW w:w="4320" w:type="dxa"/>
          </w:tcPr>
          <w:p w14:paraId="387657B4" w14:textId="77777777" w:rsidR="00F528F4" w:rsidRDefault="00000000">
            <w:r>
              <w:t>brand_id</w:t>
            </w:r>
          </w:p>
        </w:tc>
        <w:tc>
          <w:tcPr>
            <w:tcW w:w="4320" w:type="dxa"/>
          </w:tcPr>
          <w:p w14:paraId="2F0F72CD" w14:textId="77777777" w:rsidR="00F528F4" w:rsidRDefault="00000000">
            <w:r>
              <w:t>INT DEFAULT NULL (FK -&gt; brands.id)</w:t>
            </w:r>
          </w:p>
        </w:tc>
      </w:tr>
      <w:tr w:rsidR="00F528F4" w14:paraId="42801B1E" w14:textId="77777777">
        <w:tc>
          <w:tcPr>
            <w:tcW w:w="4320" w:type="dxa"/>
          </w:tcPr>
          <w:p w14:paraId="591FE387" w14:textId="77777777" w:rsidR="00F528F4" w:rsidRDefault="00000000">
            <w:r>
              <w:t>created_at</w:t>
            </w:r>
          </w:p>
        </w:tc>
        <w:tc>
          <w:tcPr>
            <w:tcW w:w="4320" w:type="dxa"/>
          </w:tcPr>
          <w:p w14:paraId="37689746" w14:textId="77777777" w:rsidR="00F528F4" w:rsidRDefault="00000000">
            <w:r>
              <w:t>DATETIME NOT NULL DEFAULT CURRENT_TIMESTAMP</w:t>
            </w:r>
          </w:p>
        </w:tc>
      </w:tr>
      <w:tr w:rsidR="00F528F4" w14:paraId="79B6504A" w14:textId="77777777">
        <w:tc>
          <w:tcPr>
            <w:tcW w:w="4320" w:type="dxa"/>
          </w:tcPr>
          <w:p w14:paraId="479D1AB3" w14:textId="77777777" w:rsidR="00F528F4" w:rsidRDefault="00000000">
            <w:r>
              <w:t>last_modified</w:t>
            </w:r>
          </w:p>
        </w:tc>
        <w:tc>
          <w:tcPr>
            <w:tcW w:w="4320" w:type="dxa"/>
          </w:tcPr>
          <w:p w14:paraId="711625D5" w14:textId="77777777" w:rsidR="00F528F4" w:rsidRDefault="00000000">
            <w:r>
              <w:t>DATETIME NOT NULL DEFAULT CURRENT_TIMESTAMP ON UPDATE CURRENT_TIMESTAMP</w:t>
            </w:r>
          </w:p>
        </w:tc>
      </w:tr>
    </w:tbl>
    <w:p w14:paraId="62332715" w14:textId="77777777" w:rsidR="00F528F4" w:rsidRDefault="00000000">
      <w:pPr>
        <w:pStyle w:val="Heading2"/>
      </w:pPr>
      <w:r>
        <w:t>Bảng: roles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28F4" w14:paraId="651E98EB" w14:textId="77777777">
        <w:tc>
          <w:tcPr>
            <w:tcW w:w="4320" w:type="dxa"/>
          </w:tcPr>
          <w:p w14:paraId="5F6F48BD" w14:textId="77777777" w:rsidR="00F528F4" w:rsidRDefault="00000000">
            <w:r>
              <w:t>Tên Cột</w:t>
            </w:r>
          </w:p>
        </w:tc>
        <w:tc>
          <w:tcPr>
            <w:tcW w:w="4320" w:type="dxa"/>
          </w:tcPr>
          <w:p w14:paraId="4B465B04" w14:textId="77777777" w:rsidR="00F528F4" w:rsidRDefault="00000000">
            <w:r>
              <w:t>Kiểu Dữ Liệu</w:t>
            </w:r>
          </w:p>
        </w:tc>
      </w:tr>
      <w:tr w:rsidR="00F528F4" w14:paraId="7167FC4C" w14:textId="77777777">
        <w:tc>
          <w:tcPr>
            <w:tcW w:w="4320" w:type="dxa"/>
          </w:tcPr>
          <w:p w14:paraId="61DD61DC" w14:textId="77777777" w:rsidR="00F528F4" w:rsidRDefault="00000000">
            <w:r>
              <w:t>id</w:t>
            </w:r>
          </w:p>
        </w:tc>
        <w:tc>
          <w:tcPr>
            <w:tcW w:w="4320" w:type="dxa"/>
          </w:tcPr>
          <w:p w14:paraId="050023BF" w14:textId="77777777" w:rsidR="00F528F4" w:rsidRDefault="00000000">
            <w:r>
              <w:t>INT AUTO_INCREMENT PRIMARY KEY</w:t>
            </w:r>
          </w:p>
        </w:tc>
      </w:tr>
      <w:tr w:rsidR="00F528F4" w14:paraId="7D1F4015" w14:textId="77777777">
        <w:tc>
          <w:tcPr>
            <w:tcW w:w="4320" w:type="dxa"/>
          </w:tcPr>
          <w:p w14:paraId="3D46EC5E" w14:textId="77777777" w:rsidR="00F528F4" w:rsidRDefault="00000000">
            <w:r>
              <w:t>name</w:t>
            </w:r>
          </w:p>
        </w:tc>
        <w:tc>
          <w:tcPr>
            <w:tcW w:w="4320" w:type="dxa"/>
          </w:tcPr>
          <w:p w14:paraId="64E69642" w14:textId="77777777" w:rsidR="00F528F4" w:rsidRDefault="00000000">
            <w:r>
              <w:t>VARCHAR(50) NOT NULL UNIQUE</w:t>
            </w:r>
          </w:p>
        </w:tc>
      </w:tr>
      <w:tr w:rsidR="00F528F4" w14:paraId="03C86A1D" w14:textId="77777777">
        <w:tc>
          <w:tcPr>
            <w:tcW w:w="4320" w:type="dxa"/>
          </w:tcPr>
          <w:p w14:paraId="32EA6B3A" w14:textId="77777777" w:rsidR="00F528F4" w:rsidRDefault="00000000">
            <w:r>
              <w:t>description</w:t>
            </w:r>
          </w:p>
        </w:tc>
        <w:tc>
          <w:tcPr>
            <w:tcW w:w="4320" w:type="dxa"/>
          </w:tcPr>
          <w:p w14:paraId="662064D0" w14:textId="77777777" w:rsidR="00F528F4" w:rsidRDefault="00000000">
            <w:r>
              <w:t>VARCHAR(255)</w:t>
            </w:r>
          </w:p>
        </w:tc>
      </w:tr>
    </w:tbl>
    <w:p w14:paraId="3A9B9940" w14:textId="77777777" w:rsidR="00F528F4" w:rsidRDefault="00000000">
      <w:pPr>
        <w:pStyle w:val="Heading2"/>
      </w:pPr>
      <w:r>
        <w:lastRenderedPageBreak/>
        <w:t>Bảng: permissions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28F4" w14:paraId="21595827" w14:textId="77777777">
        <w:tc>
          <w:tcPr>
            <w:tcW w:w="4320" w:type="dxa"/>
          </w:tcPr>
          <w:p w14:paraId="7E53075C" w14:textId="77777777" w:rsidR="00F528F4" w:rsidRDefault="00000000">
            <w:r>
              <w:t>Tên Cột</w:t>
            </w:r>
          </w:p>
        </w:tc>
        <w:tc>
          <w:tcPr>
            <w:tcW w:w="4320" w:type="dxa"/>
          </w:tcPr>
          <w:p w14:paraId="524E4FD4" w14:textId="77777777" w:rsidR="00F528F4" w:rsidRDefault="00000000">
            <w:r>
              <w:t>Kiểu Dữ Liệu</w:t>
            </w:r>
          </w:p>
        </w:tc>
      </w:tr>
      <w:tr w:rsidR="00F528F4" w14:paraId="156A3DFD" w14:textId="77777777">
        <w:tc>
          <w:tcPr>
            <w:tcW w:w="4320" w:type="dxa"/>
          </w:tcPr>
          <w:p w14:paraId="7B97855D" w14:textId="77777777" w:rsidR="00F528F4" w:rsidRDefault="00000000">
            <w:r>
              <w:t>id</w:t>
            </w:r>
          </w:p>
        </w:tc>
        <w:tc>
          <w:tcPr>
            <w:tcW w:w="4320" w:type="dxa"/>
          </w:tcPr>
          <w:p w14:paraId="7EE43FA3" w14:textId="77777777" w:rsidR="00F528F4" w:rsidRDefault="00000000">
            <w:r>
              <w:t>INT AUTO_INCREMENT PRIMARY KEY</w:t>
            </w:r>
          </w:p>
        </w:tc>
      </w:tr>
      <w:tr w:rsidR="00F528F4" w14:paraId="5F36BDB3" w14:textId="77777777">
        <w:tc>
          <w:tcPr>
            <w:tcW w:w="4320" w:type="dxa"/>
          </w:tcPr>
          <w:p w14:paraId="27D8CA6F" w14:textId="77777777" w:rsidR="00F528F4" w:rsidRDefault="00000000">
            <w:r>
              <w:t>name</w:t>
            </w:r>
          </w:p>
        </w:tc>
        <w:tc>
          <w:tcPr>
            <w:tcW w:w="4320" w:type="dxa"/>
          </w:tcPr>
          <w:p w14:paraId="42DACEA7" w14:textId="77777777" w:rsidR="00F528F4" w:rsidRDefault="00000000">
            <w:r>
              <w:t>VARCHAR(100) NOT NULL UNIQUE</w:t>
            </w:r>
          </w:p>
        </w:tc>
      </w:tr>
      <w:tr w:rsidR="00F528F4" w14:paraId="32986F9B" w14:textId="77777777">
        <w:tc>
          <w:tcPr>
            <w:tcW w:w="4320" w:type="dxa"/>
          </w:tcPr>
          <w:p w14:paraId="52185E7B" w14:textId="77777777" w:rsidR="00F528F4" w:rsidRDefault="00000000">
            <w:r>
              <w:t>description</w:t>
            </w:r>
          </w:p>
        </w:tc>
        <w:tc>
          <w:tcPr>
            <w:tcW w:w="4320" w:type="dxa"/>
          </w:tcPr>
          <w:p w14:paraId="0BED8874" w14:textId="77777777" w:rsidR="00F528F4" w:rsidRDefault="00000000">
            <w:r>
              <w:t>VARCHAR(255)</w:t>
            </w:r>
          </w:p>
        </w:tc>
      </w:tr>
    </w:tbl>
    <w:p w14:paraId="1CFE6042" w14:textId="77777777" w:rsidR="00F528F4" w:rsidRDefault="00000000">
      <w:pPr>
        <w:pStyle w:val="Heading2"/>
      </w:pPr>
      <w:r>
        <w:t>Bảng: role_permissions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28F4" w14:paraId="44A01CB0" w14:textId="77777777">
        <w:tc>
          <w:tcPr>
            <w:tcW w:w="4320" w:type="dxa"/>
          </w:tcPr>
          <w:p w14:paraId="65BF7A5F" w14:textId="77777777" w:rsidR="00F528F4" w:rsidRDefault="00000000">
            <w:r>
              <w:t>Tên Cột</w:t>
            </w:r>
          </w:p>
        </w:tc>
        <w:tc>
          <w:tcPr>
            <w:tcW w:w="4320" w:type="dxa"/>
          </w:tcPr>
          <w:p w14:paraId="7DC689C4" w14:textId="77777777" w:rsidR="00F528F4" w:rsidRDefault="00000000">
            <w:r>
              <w:t>Kiểu Dữ Liệu</w:t>
            </w:r>
          </w:p>
        </w:tc>
      </w:tr>
      <w:tr w:rsidR="00F528F4" w14:paraId="57C2ECBF" w14:textId="77777777">
        <w:tc>
          <w:tcPr>
            <w:tcW w:w="4320" w:type="dxa"/>
          </w:tcPr>
          <w:p w14:paraId="4D7968C6" w14:textId="77777777" w:rsidR="00F528F4" w:rsidRDefault="00000000">
            <w:r>
              <w:t>role_id</w:t>
            </w:r>
          </w:p>
        </w:tc>
        <w:tc>
          <w:tcPr>
            <w:tcW w:w="4320" w:type="dxa"/>
          </w:tcPr>
          <w:p w14:paraId="45B54FCB" w14:textId="77777777" w:rsidR="00F528F4" w:rsidRDefault="00000000">
            <w:r>
              <w:t>INT NOT NULL (FK -&gt; roles.id)</w:t>
            </w:r>
          </w:p>
        </w:tc>
      </w:tr>
      <w:tr w:rsidR="00F528F4" w14:paraId="41B9C691" w14:textId="77777777">
        <w:tc>
          <w:tcPr>
            <w:tcW w:w="4320" w:type="dxa"/>
          </w:tcPr>
          <w:p w14:paraId="6C013898" w14:textId="77777777" w:rsidR="00F528F4" w:rsidRDefault="00000000">
            <w:r>
              <w:t>permission_id</w:t>
            </w:r>
          </w:p>
        </w:tc>
        <w:tc>
          <w:tcPr>
            <w:tcW w:w="4320" w:type="dxa"/>
          </w:tcPr>
          <w:p w14:paraId="05E51DED" w14:textId="77777777" w:rsidR="00F528F4" w:rsidRDefault="00000000">
            <w:r>
              <w:t>INT NOT NULL (FK -&gt; permissions.id)</w:t>
            </w:r>
          </w:p>
        </w:tc>
      </w:tr>
      <w:tr w:rsidR="00F528F4" w14:paraId="6242E6B1" w14:textId="77777777">
        <w:tc>
          <w:tcPr>
            <w:tcW w:w="4320" w:type="dxa"/>
          </w:tcPr>
          <w:p w14:paraId="0F038EBB" w14:textId="77777777" w:rsidR="00F528F4" w:rsidRDefault="00000000">
            <w:r>
              <w:t>PRIMARY</w:t>
            </w:r>
          </w:p>
        </w:tc>
        <w:tc>
          <w:tcPr>
            <w:tcW w:w="4320" w:type="dxa"/>
          </w:tcPr>
          <w:p w14:paraId="16875E8C" w14:textId="77777777" w:rsidR="00F528F4" w:rsidRDefault="00000000">
            <w:r>
              <w:t>PRIMARY KEY (role_id, permission_id)</w:t>
            </w:r>
          </w:p>
        </w:tc>
      </w:tr>
    </w:tbl>
    <w:p w14:paraId="3B98F93B" w14:textId="77777777" w:rsidR="00F528F4" w:rsidRDefault="00000000">
      <w:pPr>
        <w:pStyle w:val="Heading2"/>
      </w:pPr>
      <w:r>
        <w:t>Bảng: 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28F4" w14:paraId="5A006063" w14:textId="77777777">
        <w:tc>
          <w:tcPr>
            <w:tcW w:w="4320" w:type="dxa"/>
          </w:tcPr>
          <w:p w14:paraId="769E199B" w14:textId="77777777" w:rsidR="00F528F4" w:rsidRDefault="00000000">
            <w:r>
              <w:t>Tên Cột</w:t>
            </w:r>
          </w:p>
        </w:tc>
        <w:tc>
          <w:tcPr>
            <w:tcW w:w="4320" w:type="dxa"/>
          </w:tcPr>
          <w:p w14:paraId="2A4952F6" w14:textId="77777777" w:rsidR="00F528F4" w:rsidRDefault="00000000">
            <w:r>
              <w:t>Kiểu Dữ Liệu</w:t>
            </w:r>
          </w:p>
        </w:tc>
      </w:tr>
      <w:tr w:rsidR="00F528F4" w14:paraId="533EF0D3" w14:textId="77777777">
        <w:tc>
          <w:tcPr>
            <w:tcW w:w="4320" w:type="dxa"/>
          </w:tcPr>
          <w:p w14:paraId="5B7E9892" w14:textId="77777777" w:rsidR="00F528F4" w:rsidRDefault="00000000">
            <w:r>
              <w:t>id</w:t>
            </w:r>
          </w:p>
        </w:tc>
        <w:tc>
          <w:tcPr>
            <w:tcW w:w="4320" w:type="dxa"/>
          </w:tcPr>
          <w:p w14:paraId="22AFF461" w14:textId="77777777" w:rsidR="00F528F4" w:rsidRDefault="00000000">
            <w:r>
              <w:t>INT AUTO_INCREMENT PRIMARY KEY</w:t>
            </w:r>
          </w:p>
        </w:tc>
      </w:tr>
      <w:tr w:rsidR="00F528F4" w14:paraId="25E2F2C5" w14:textId="77777777">
        <w:tc>
          <w:tcPr>
            <w:tcW w:w="4320" w:type="dxa"/>
          </w:tcPr>
          <w:p w14:paraId="30A9A259" w14:textId="77777777" w:rsidR="00F528F4" w:rsidRDefault="00000000">
            <w:r>
              <w:t>username</w:t>
            </w:r>
          </w:p>
        </w:tc>
        <w:tc>
          <w:tcPr>
            <w:tcW w:w="4320" w:type="dxa"/>
          </w:tcPr>
          <w:p w14:paraId="76C6060C" w14:textId="77777777" w:rsidR="00F528F4" w:rsidRDefault="00000000">
            <w:r>
              <w:t>VARCHAR(100) NOT NULL UNIQUE</w:t>
            </w:r>
          </w:p>
        </w:tc>
      </w:tr>
      <w:tr w:rsidR="00F528F4" w14:paraId="43527537" w14:textId="77777777">
        <w:tc>
          <w:tcPr>
            <w:tcW w:w="4320" w:type="dxa"/>
          </w:tcPr>
          <w:p w14:paraId="0E884583" w14:textId="77777777" w:rsidR="00F528F4" w:rsidRDefault="00000000">
            <w:r>
              <w:t>password</w:t>
            </w:r>
          </w:p>
        </w:tc>
        <w:tc>
          <w:tcPr>
            <w:tcW w:w="4320" w:type="dxa"/>
          </w:tcPr>
          <w:p w14:paraId="1CDF732E" w14:textId="77777777" w:rsidR="00F528F4" w:rsidRDefault="00000000">
            <w:r>
              <w:t>VARCHAR(255) NOT NULL</w:t>
            </w:r>
          </w:p>
        </w:tc>
      </w:tr>
      <w:tr w:rsidR="00F528F4" w14:paraId="7F5AB326" w14:textId="77777777">
        <w:tc>
          <w:tcPr>
            <w:tcW w:w="4320" w:type="dxa"/>
          </w:tcPr>
          <w:p w14:paraId="4D67A016" w14:textId="77777777" w:rsidR="00F528F4" w:rsidRDefault="00000000">
            <w:r>
              <w:t>role_id</w:t>
            </w:r>
          </w:p>
        </w:tc>
        <w:tc>
          <w:tcPr>
            <w:tcW w:w="4320" w:type="dxa"/>
          </w:tcPr>
          <w:p w14:paraId="1B75556B" w14:textId="77777777" w:rsidR="00F528F4" w:rsidRDefault="00000000">
            <w:r>
              <w:t>INT NOT NULL (FK -&gt; roles.id)</w:t>
            </w:r>
          </w:p>
        </w:tc>
      </w:tr>
      <w:tr w:rsidR="00F528F4" w14:paraId="39FCE137" w14:textId="77777777">
        <w:tc>
          <w:tcPr>
            <w:tcW w:w="4320" w:type="dxa"/>
          </w:tcPr>
          <w:p w14:paraId="5597AB5E" w14:textId="77777777" w:rsidR="00F528F4" w:rsidRDefault="00000000">
            <w:r>
              <w:t>created_at</w:t>
            </w:r>
          </w:p>
        </w:tc>
        <w:tc>
          <w:tcPr>
            <w:tcW w:w="4320" w:type="dxa"/>
          </w:tcPr>
          <w:p w14:paraId="36962B03" w14:textId="77777777" w:rsidR="00F528F4" w:rsidRDefault="00000000">
            <w:r>
              <w:t>DATETIME NOT NULL</w:t>
            </w:r>
          </w:p>
        </w:tc>
      </w:tr>
      <w:tr w:rsidR="00F528F4" w14:paraId="55F8FA41" w14:textId="77777777">
        <w:tc>
          <w:tcPr>
            <w:tcW w:w="4320" w:type="dxa"/>
          </w:tcPr>
          <w:p w14:paraId="3558CDA1" w14:textId="77777777" w:rsidR="00F528F4" w:rsidRDefault="00000000">
            <w:r>
              <w:t>last_modified</w:t>
            </w:r>
          </w:p>
        </w:tc>
        <w:tc>
          <w:tcPr>
            <w:tcW w:w="4320" w:type="dxa"/>
          </w:tcPr>
          <w:p w14:paraId="2AD55A61" w14:textId="77777777" w:rsidR="00F528F4" w:rsidRDefault="00000000">
            <w:r>
              <w:t>DATETIME NOT NULL</w:t>
            </w:r>
          </w:p>
        </w:tc>
      </w:tr>
    </w:tbl>
    <w:p w14:paraId="4BA5603C" w14:textId="77777777" w:rsidR="00F528F4" w:rsidRDefault="00000000">
      <w:pPr>
        <w:pStyle w:val="Heading2"/>
      </w:pPr>
      <w:r>
        <w:t>Bảng: stock_transactions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528F4" w14:paraId="4FBC61ED" w14:textId="77777777">
        <w:tc>
          <w:tcPr>
            <w:tcW w:w="4320" w:type="dxa"/>
          </w:tcPr>
          <w:p w14:paraId="2269C8B9" w14:textId="77777777" w:rsidR="00F528F4" w:rsidRDefault="00000000">
            <w:r>
              <w:t>Tên Cột</w:t>
            </w:r>
          </w:p>
        </w:tc>
        <w:tc>
          <w:tcPr>
            <w:tcW w:w="4320" w:type="dxa"/>
          </w:tcPr>
          <w:p w14:paraId="4F461C66" w14:textId="77777777" w:rsidR="00F528F4" w:rsidRDefault="00000000">
            <w:r>
              <w:t>Kiểu Dữ Liệu</w:t>
            </w:r>
          </w:p>
        </w:tc>
      </w:tr>
      <w:tr w:rsidR="00F528F4" w14:paraId="0AF44194" w14:textId="77777777">
        <w:tc>
          <w:tcPr>
            <w:tcW w:w="4320" w:type="dxa"/>
          </w:tcPr>
          <w:p w14:paraId="09059805" w14:textId="77777777" w:rsidR="00F528F4" w:rsidRDefault="00000000">
            <w:r>
              <w:t>id</w:t>
            </w:r>
          </w:p>
        </w:tc>
        <w:tc>
          <w:tcPr>
            <w:tcW w:w="4320" w:type="dxa"/>
          </w:tcPr>
          <w:p w14:paraId="36A59FE7" w14:textId="77777777" w:rsidR="00F528F4" w:rsidRDefault="00000000">
            <w:r>
              <w:t>INT AUTO_INCREMENT PRIMARY KEY</w:t>
            </w:r>
          </w:p>
        </w:tc>
      </w:tr>
      <w:tr w:rsidR="00F528F4" w14:paraId="0CE073D8" w14:textId="77777777">
        <w:tc>
          <w:tcPr>
            <w:tcW w:w="4320" w:type="dxa"/>
          </w:tcPr>
          <w:p w14:paraId="57848A61" w14:textId="77777777" w:rsidR="00F528F4" w:rsidRDefault="00000000">
            <w:r>
              <w:t>phone_id</w:t>
            </w:r>
          </w:p>
        </w:tc>
        <w:tc>
          <w:tcPr>
            <w:tcW w:w="4320" w:type="dxa"/>
          </w:tcPr>
          <w:p w14:paraId="12BD8D3F" w14:textId="77777777" w:rsidR="00F528F4" w:rsidRDefault="00000000">
            <w:r>
              <w:t>INT NOT NULL (FK -&gt; phones.id)</w:t>
            </w:r>
          </w:p>
        </w:tc>
      </w:tr>
      <w:tr w:rsidR="00F528F4" w14:paraId="0C94B340" w14:textId="77777777">
        <w:tc>
          <w:tcPr>
            <w:tcW w:w="4320" w:type="dxa"/>
          </w:tcPr>
          <w:p w14:paraId="19C8E3A9" w14:textId="77777777" w:rsidR="00F528F4" w:rsidRDefault="00000000">
            <w:r>
              <w:t>user_id</w:t>
            </w:r>
          </w:p>
        </w:tc>
        <w:tc>
          <w:tcPr>
            <w:tcW w:w="4320" w:type="dxa"/>
          </w:tcPr>
          <w:p w14:paraId="4AD29B18" w14:textId="77777777" w:rsidR="00F528F4" w:rsidRDefault="00000000">
            <w:r>
              <w:t>INT NOT NULL (FK -&gt; users.id)</w:t>
            </w:r>
          </w:p>
        </w:tc>
      </w:tr>
      <w:tr w:rsidR="00F528F4" w14:paraId="1339E4AB" w14:textId="77777777">
        <w:tc>
          <w:tcPr>
            <w:tcW w:w="4320" w:type="dxa"/>
          </w:tcPr>
          <w:p w14:paraId="3FAD5553" w14:textId="77777777" w:rsidR="00F528F4" w:rsidRDefault="00000000">
            <w:r>
              <w:t>approved_by</w:t>
            </w:r>
          </w:p>
        </w:tc>
        <w:tc>
          <w:tcPr>
            <w:tcW w:w="4320" w:type="dxa"/>
          </w:tcPr>
          <w:p w14:paraId="77AF1808" w14:textId="77777777" w:rsidR="00F528F4" w:rsidRDefault="00000000">
            <w:r>
              <w:t>INT DEFAULT NULL (FK -&gt; users.id)</w:t>
            </w:r>
          </w:p>
        </w:tc>
      </w:tr>
      <w:tr w:rsidR="00F528F4" w14:paraId="60B42B99" w14:textId="77777777">
        <w:tc>
          <w:tcPr>
            <w:tcW w:w="4320" w:type="dxa"/>
          </w:tcPr>
          <w:p w14:paraId="2F062E0B" w14:textId="77777777" w:rsidR="00F528F4" w:rsidRDefault="00000000">
            <w:r>
              <w:t>quantity</w:t>
            </w:r>
          </w:p>
        </w:tc>
        <w:tc>
          <w:tcPr>
            <w:tcW w:w="4320" w:type="dxa"/>
          </w:tcPr>
          <w:p w14:paraId="1B211F22" w14:textId="77777777" w:rsidR="00F528F4" w:rsidRDefault="00000000">
            <w:r>
              <w:t>INT NOT NULL</w:t>
            </w:r>
          </w:p>
        </w:tc>
      </w:tr>
      <w:tr w:rsidR="00F528F4" w14:paraId="007B73AF" w14:textId="77777777">
        <w:tc>
          <w:tcPr>
            <w:tcW w:w="4320" w:type="dxa"/>
          </w:tcPr>
          <w:p w14:paraId="7AF97B06" w14:textId="77777777" w:rsidR="00F528F4" w:rsidRDefault="00000000">
            <w:r>
              <w:lastRenderedPageBreak/>
              <w:t>transaction_type</w:t>
            </w:r>
          </w:p>
        </w:tc>
        <w:tc>
          <w:tcPr>
            <w:tcW w:w="4320" w:type="dxa"/>
          </w:tcPr>
          <w:p w14:paraId="4FF18B57" w14:textId="77777777" w:rsidR="00F528F4" w:rsidRDefault="00000000">
            <w:r>
              <w:t>ENUM('import', 'export') NOT NULL</w:t>
            </w:r>
          </w:p>
        </w:tc>
      </w:tr>
      <w:tr w:rsidR="00F528F4" w14:paraId="300551F7" w14:textId="77777777">
        <w:tc>
          <w:tcPr>
            <w:tcW w:w="4320" w:type="dxa"/>
          </w:tcPr>
          <w:p w14:paraId="1B11A358" w14:textId="77777777" w:rsidR="00F528F4" w:rsidRDefault="00000000">
            <w:r>
              <w:t>status</w:t>
            </w:r>
          </w:p>
        </w:tc>
        <w:tc>
          <w:tcPr>
            <w:tcW w:w="4320" w:type="dxa"/>
          </w:tcPr>
          <w:p w14:paraId="0EB4253D" w14:textId="77777777" w:rsidR="00F528F4" w:rsidRDefault="00000000">
            <w:r>
              <w:t>ENUM('pending', 'approved', 'rejected') DEFAULT 'pending'</w:t>
            </w:r>
          </w:p>
        </w:tc>
      </w:tr>
      <w:tr w:rsidR="00F528F4" w14:paraId="43FCFFFE" w14:textId="77777777">
        <w:tc>
          <w:tcPr>
            <w:tcW w:w="4320" w:type="dxa"/>
          </w:tcPr>
          <w:p w14:paraId="572646C9" w14:textId="77777777" w:rsidR="00F528F4" w:rsidRDefault="00000000">
            <w:r>
              <w:t>note</w:t>
            </w:r>
          </w:p>
        </w:tc>
        <w:tc>
          <w:tcPr>
            <w:tcW w:w="4320" w:type="dxa"/>
          </w:tcPr>
          <w:p w14:paraId="72766B3D" w14:textId="77777777" w:rsidR="00F528F4" w:rsidRDefault="00000000">
            <w:r>
              <w:t>TEXT</w:t>
            </w:r>
          </w:p>
        </w:tc>
      </w:tr>
      <w:tr w:rsidR="00F528F4" w14:paraId="3E88AF13" w14:textId="77777777">
        <w:tc>
          <w:tcPr>
            <w:tcW w:w="4320" w:type="dxa"/>
          </w:tcPr>
          <w:p w14:paraId="5BF57E6D" w14:textId="77777777" w:rsidR="00F528F4" w:rsidRDefault="00000000">
            <w:r>
              <w:t>created_at</w:t>
            </w:r>
          </w:p>
        </w:tc>
        <w:tc>
          <w:tcPr>
            <w:tcW w:w="4320" w:type="dxa"/>
          </w:tcPr>
          <w:p w14:paraId="73FFFC8D" w14:textId="77777777" w:rsidR="00F528F4" w:rsidRDefault="00000000">
            <w:r>
              <w:t>DATETIME DEFAULT CURRENT_TIMESTAMP</w:t>
            </w:r>
          </w:p>
        </w:tc>
      </w:tr>
      <w:tr w:rsidR="00F528F4" w14:paraId="1A021515" w14:textId="77777777">
        <w:tc>
          <w:tcPr>
            <w:tcW w:w="4320" w:type="dxa"/>
          </w:tcPr>
          <w:p w14:paraId="1CB13D80" w14:textId="77777777" w:rsidR="00F528F4" w:rsidRDefault="00000000">
            <w:r>
              <w:t>approved_at</w:t>
            </w:r>
          </w:p>
        </w:tc>
        <w:tc>
          <w:tcPr>
            <w:tcW w:w="4320" w:type="dxa"/>
          </w:tcPr>
          <w:p w14:paraId="569129EC" w14:textId="77777777" w:rsidR="00F528F4" w:rsidRDefault="00000000">
            <w:r>
              <w:t>DATETIME DEFAULT NULL</w:t>
            </w:r>
          </w:p>
        </w:tc>
      </w:tr>
    </w:tbl>
    <w:p w14:paraId="5CEF9201" w14:textId="77777777" w:rsidR="00C5641F" w:rsidRDefault="00C5641F"/>
    <w:sectPr w:rsidR="00C56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670839">
    <w:abstractNumId w:val="8"/>
  </w:num>
  <w:num w:numId="2" w16cid:durableId="1495951191">
    <w:abstractNumId w:val="6"/>
  </w:num>
  <w:num w:numId="3" w16cid:durableId="1211108488">
    <w:abstractNumId w:val="5"/>
  </w:num>
  <w:num w:numId="4" w16cid:durableId="844443872">
    <w:abstractNumId w:val="4"/>
  </w:num>
  <w:num w:numId="5" w16cid:durableId="1596212678">
    <w:abstractNumId w:val="7"/>
  </w:num>
  <w:num w:numId="6" w16cid:durableId="177432981">
    <w:abstractNumId w:val="3"/>
  </w:num>
  <w:num w:numId="7" w16cid:durableId="1943104331">
    <w:abstractNumId w:val="2"/>
  </w:num>
  <w:num w:numId="8" w16cid:durableId="1868564990">
    <w:abstractNumId w:val="1"/>
  </w:num>
  <w:num w:numId="9" w16cid:durableId="210784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641F"/>
    <w:rsid w:val="00CB0664"/>
    <w:rsid w:val="00D841D7"/>
    <w:rsid w:val="00F52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44E32"/>
  <w14:defaultImageDpi w14:val="300"/>
  <w15:docId w15:val="{43F9BC92-DC15-44F7-B71D-408EF681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a43659 Nguyễn Ngọc Trung</cp:lastModifiedBy>
  <cp:revision>2</cp:revision>
  <dcterms:created xsi:type="dcterms:W3CDTF">2013-12-23T23:15:00Z</dcterms:created>
  <dcterms:modified xsi:type="dcterms:W3CDTF">2025-07-16T11:43:00Z</dcterms:modified>
  <cp:category/>
</cp:coreProperties>
</file>