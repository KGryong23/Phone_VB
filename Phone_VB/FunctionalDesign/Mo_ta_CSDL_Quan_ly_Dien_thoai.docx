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E3B7" w14:textId="77777777" w:rsidR="00FE03ED" w:rsidRPr="004957F4" w:rsidRDefault="00000000" w:rsidP="004957F4">
      <w:pPr>
        <w:pStyle w:val="Title"/>
        <w:spacing w:line="360" w:lineRule="auto"/>
        <w:rPr>
          <w:rFonts w:ascii="Times New Roman" w:hAnsi="Times New Roman" w:cs="Times New Roman"/>
          <w:color w:val="auto"/>
        </w:rPr>
      </w:pPr>
      <w:r w:rsidRPr="004957F4">
        <w:rPr>
          <w:rFonts w:ascii="Times New Roman" w:hAnsi="Times New Roman" w:cs="Times New Roman"/>
          <w:color w:val="auto"/>
        </w:rPr>
        <w:t>Mô tả Cơ sở dữ liệu - Quản lý điện thoại và kho</w:t>
      </w:r>
    </w:p>
    <w:p w14:paraId="61E2B7A0" w14:textId="77777777" w:rsidR="00FE03ED" w:rsidRPr="004957F4" w:rsidRDefault="00000000" w:rsidP="004957F4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4957F4">
        <w:rPr>
          <w:rFonts w:ascii="Times New Roman" w:hAnsi="Times New Roman" w:cs="Times New Roman"/>
          <w:color w:val="auto"/>
        </w:rPr>
        <w:t>1. Bảng `brands` – Thương hiệu điện thoại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57F4" w:rsidRPr="004957F4" w14:paraId="501CEC99" w14:textId="77777777" w:rsidTr="004957F4">
        <w:tc>
          <w:tcPr>
            <w:tcW w:w="2880" w:type="dxa"/>
          </w:tcPr>
          <w:p w14:paraId="51AB4E4A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2880" w:type="dxa"/>
          </w:tcPr>
          <w:p w14:paraId="33E74C91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2880" w:type="dxa"/>
          </w:tcPr>
          <w:p w14:paraId="4B712ECB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Mô tả</w:t>
            </w:r>
          </w:p>
        </w:tc>
      </w:tr>
      <w:tr w:rsidR="004957F4" w:rsidRPr="004957F4" w14:paraId="514ED7DC" w14:textId="77777777" w:rsidTr="004957F4">
        <w:tc>
          <w:tcPr>
            <w:tcW w:w="2880" w:type="dxa"/>
          </w:tcPr>
          <w:p w14:paraId="00AD950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80" w:type="dxa"/>
          </w:tcPr>
          <w:p w14:paraId="1E3B1984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INT, AUTO_INCREMENT</w:t>
            </w:r>
          </w:p>
        </w:tc>
        <w:tc>
          <w:tcPr>
            <w:tcW w:w="2880" w:type="dxa"/>
          </w:tcPr>
          <w:p w14:paraId="5C4EACFA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4957F4" w:rsidRPr="004957F4" w14:paraId="18355171" w14:textId="77777777" w:rsidTr="004957F4">
        <w:tc>
          <w:tcPr>
            <w:tcW w:w="2880" w:type="dxa"/>
          </w:tcPr>
          <w:p w14:paraId="58BBFDC5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80" w:type="dxa"/>
          </w:tcPr>
          <w:p w14:paraId="3F034928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880" w:type="dxa"/>
          </w:tcPr>
          <w:p w14:paraId="7C1A4E28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Tên thương hiệu</w:t>
            </w:r>
          </w:p>
        </w:tc>
      </w:tr>
      <w:tr w:rsidR="004957F4" w:rsidRPr="004957F4" w14:paraId="4E1D6C26" w14:textId="77777777" w:rsidTr="004957F4">
        <w:tc>
          <w:tcPr>
            <w:tcW w:w="2880" w:type="dxa"/>
          </w:tcPr>
          <w:p w14:paraId="508207BC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2880" w:type="dxa"/>
          </w:tcPr>
          <w:p w14:paraId="276F8D2B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7D87643D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Ngày tạo bản ghi</w:t>
            </w:r>
          </w:p>
        </w:tc>
      </w:tr>
      <w:tr w:rsidR="004957F4" w:rsidRPr="004957F4" w14:paraId="7B87DC79" w14:textId="77777777" w:rsidTr="004957F4">
        <w:tc>
          <w:tcPr>
            <w:tcW w:w="2880" w:type="dxa"/>
          </w:tcPr>
          <w:p w14:paraId="59CACE8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last_modified</w:t>
            </w:r>
          </w:p>
        </w:tc>
        <w:tc>
          <w:tcPr>
            <w:tcW w:w="2880" w:type="dxa"/>
          </w:tcPr>
          <w:p w14:paraId="54624AB7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59D92C5D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Ngày cập nhật gần nhất</w:t>
            </w:r>
          </w:p>
        </w:tc>
      </w:tr>
    </w:tbl>
    <w:p w14:paraId="2622155B" w14:textId="77777777" w:rsidR="00FE03ED" w:rsidRPr="004957F4" w:rsidRDefault="00000000" w:rsidP="004957F4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4957F4">
        <w:rPr>
          <w:rFonts w:ascii="Times New Roman" w:hAnsi="Times New Roman" w:cs="Times New Roman"/>
          <w:color w:val="auto"/>
        </w:rPr>
        <w:t>2. Bảng `phones` – Danh sách điện thoại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57F4" w:rsidRPr="004957F4" w14:paraId="271170CC" w14:textId="77777777">
        <w:tc>
          <w:tcPr>
            <w:tcW w:w="2880" w:type="dxa"/>
          </w:tcPr>
          <w:p w14:paraId="049A003B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2880" w:type="dxa"/>
          </w:tcPr>
          <w:p w14:paraId="23078571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2880" w:type="dxa"/>
          </w:tcPr>
          <w:p w14:paraId="729707C1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Mô tả</w:t>
            </w:r>
          </w:p>
        </w:tc>
      </w:tr>
      <w:tr w:rsidR="004957F4" w:rsidRPr="004957F4" w14:paraId="768F1DB9" w14:textId="77777777">
        <w:tc>
          <w:tcPr>
            <w:tcW w:w="2880" w:type="dxa"/>
          </w:tcPr>
          <w:p w14:paraId="63211B5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80" w:type="dxa"/>
          </w:tcPr>
          <w:p w14:paraId="08230BFD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INT, AUTO_INCREMENT</w:t>
            </w:r>
          </w:p>
        </w:tc>
        <w:tc>
          <w:tcPr>
            <w:tcW w:w="2880" w:type="dxa"/>
          </w:tcPr>
          <w:p w14:paraId="438F968B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4957F4" w:rsidRPr="004957F4" w14:paraId="2D9357B8" w14:textId="77777777">
        <w:tc>
          <w:tcPr>
            <w:tcW w:w="2880" w:type="dxa"/>
          </w:tcPr>
          <w:p w14:paraId="6B742A21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880" w:type="dxa"/>
          </w:tcPr>
          <w:p w14:paraId="628131CB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880" w:type="dxa"/>
          </w:tcPr>
          <w:p w14:paraId="116011B0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Tên mẫu điện thoại</w:t>
            </w:r>
          </w:p>
        </w:tc>
      </w:tr>
      <w:tr w:rsidR="004957F4" w:rsidRPr="004957F4" w14:paraId="541C2F12" w14:textId="77777777">
        <w:tc>
          <w:tcPr>
            <w:tcW w:w="2880" w:type="dxa"/>
          </w:tcPr>
          <w:p w14:paraId="0898EBF7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880" w:type="dxa"/>
          </w:tcPr>
          <w:p w14:paraId="6DA10618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2880" w:type="dxa"/>
          </w:tcPr>
          <w:p w14:paraId="5573BCBB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Giá bán</w:t>
            </w:r>
          </w:p>
        </w:tc>
      </w:tr>
      <w:tr w:rsidR="004957F4" w:rsidRPr="004957F4" w14:paraId="3055B995" w14:textId="77777777">
        <w:tc>
          <w:tcPr>
            <w:tcW w:w="2880" w:type="dxa"/>
          </w:tcPr>
          <w:p w14:paraId="584696E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stock</w:t>
            </w:r>
          </w:p>
        </w:tc>
        <w:tc>
          <w:tcPr>
            <w:tcW w:w="2880" w:type="dxa"/>
          </w:tcPr>
          <w:p w14:paraId="27184C87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80" w:type="dxa"/>
          </w:tcPr>
          <w:p w14:paraId="6A3C8F63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Số lượng tồn kho</w:t>
            </w:r>
          </w:p>
        </w:tc>
      </w:tr>
      <w:tr w:rsidR="004957F4" w:rsidRPr="004957F4" w14:paraId="7A7EDB0D" w14:textId="77777777">
        <w:tc>
          <w:tcPr>
            <w:tcW w:w="2880" w:type="dxa"/>
          </w:tcPr>
          <w:p w14:paraId="63BD6331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brand_id</w:t>
            </w:r>
          </w:p>
        </w:tc>
        <w:tc>
          <w:tcPr>
            <w:tcW w:w="2880" w:type="dxa"/>
          </w:tcPr>
          <w:p w14:paraId="73933560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80" w:type="dxa"/>
          </w:tcPr>
          <w:p w14:paraId="71739743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Khóa ngoại đến bảng `brands`</w:t>
            </w:r>
          </w:p>
        </w:tc>
      </w:tr>
      <w:tr w:rsidR="004957F4" w:rsidRPr="004957F4" w14:paraId="00C8747D" w14:textId="77777777">
        <w:tc>
          <w:tcPr>
            <w:tcW w:w="2880" w:type="dxa"/>
          </w:tcPr>
          <w:p w14:paraId="6FA6695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2880" w:type="dxa"/>
          </w:tcPr>
          <w:p w14:paraId="5E245D43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341ABCC4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Ngày tạo bản ghi</w:t>
            </w:r>
          </w:p>
        </w:tc>
      </w:tr>
      <w:tr w:rsidR="004957F4" w:rsidRPr="004957F4" w14:paraId="694FA950" w14:textId="77777777">
        <w:tc>
          <w:tcPr>
            <w:tcW w:w="2880" w:type="dxa"/>
          </w:tcPr>
          <w:p w14:paraId="25298540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last_modified</w:t>
            </w:r>
          </w:p>
        </w:tc>
        <w:tc>
          <w:tcPr>
            <w:tcW w:w="2880" w:type="dxa"/>
          </w:tcPr>
          <w:p w14:paraId="44E9B7AD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55383B81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Ngày cập nhật gần nhất</w:t>
            </w:r>
          </w:p>
        </w:tc>
      </w:tr>
    </w:tbl>
    <w:p w14:paraId="301F6005" w14:textId="77777777" w:rsidR="00FE03ED" w:rsidRPr="004957F4" w:rsidRDefault="00000000" w:rsidP="004957F4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4957F4">
        <w:rPr>
          <w:rFonts w:ascii="Times New Roman" w:hAnsi="Times New Roman" w:cs="Times New Roman"/>
          <w:color w:val="auto"/>
        </w:rPr>
        <w:t>3. Bảng `users` – Tài khoản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57F4" w:rsidRPr="004957F4" w14:paraId="0E23A726" w14:textId="77777777">
        <w:tc>
          <w:tcPr>
            <w:tcW w:w="2880" w:type="dxa"/>
          </w:tcPr>
          <w:p w14:paraId="3EB36041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2880" w:type="dxa"/>
          </w:tcPr>
          <w:p w14:paraId="02807F8C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2880" w:type="dxa"/>
          </w:tcPr>
          <w:p w14:paraId="16A9E0D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Mô tả</w:t>
            </w:r>
          </w:p>
        </w:tc>
      </w:tr>
      <w:tr w:rsidR="004957F4" w:rsidRPr="004957F4" w14:paraId="2BF63182" w14:textId="77777777">
        <w:tc>
          <w:tcPr>
            <w:tcW w:w="2880" w:type="dxa"/>
          </w:tcPr>
          <w:p w14:paraId="08D01DC5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80" w:type="dxa"/>
          </w:tcPr>
          <w:p w14:paraId="3312D48D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INT, AUTO_INCREMENT</w:t>
            </w:r>
          </w:p>
        </w:tc>
        <w:tc>
          <w:tcPr>
            <w:tcW w:w="2880" w:type="dxa"/>
          </w:tcPr>
          <w:p w14:paraId="7470F1B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4957F4" w:rsidRPr="004957F4" w14:paraId="3B0D5179" w14:textId="77777777">
        <w:tc>
          <w:tcPr>
            <w:tcW w:w="2880" w:type="dxa"/>
          </w:tcPr>
          <w:p w14:paraId="1ED5FFE7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880" w:type="dxa"/>
          </w:tcPr>
          <w:p w14:paraId="12C6F2D3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2880" w:type="dxa"/>
          </w:tcPr>
          <w:p w14:paraId="755E3B13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Tên đăng nhập, duy nhất</w:t>
            </w:r>
          </w:p>
        </w:tc>
      </w:tr>
      <w:tr w:rsidR="004957F4" w:rsidRPr="004957F4" w14:paraId="039832DF" w14:textId="77777777">
        <w:tc>
          <w:tcPr>
            <w:tcW w:w="2880" w:type="dxa"/>
          </w:tcPr>
          <w:p w14:paraId="08FB5552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880" w:type="dxa"/>
          </w:tcPr>
          <w:p w14:paraId="2D04CD68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880" w:type="dxa"/>
          </w:tcPr>
          <w:p w14:paraId="2C48E57A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Mật khẩu đã mã hóa</w:t>
            </w:r>
          </w:p>
        </w:tc>
      </w:tr>
      <w:tr w:rsidR="004957F4" w:rsidRPr="004957F4" w14:paraId="01FB259A" w14:textId="77777777">
        <w:tc>
          <w:tcPr>
            <w:tcW w:w="2880" w:type="dxa"/>
          </w:tcPr>
          <w:p w14:paraId="00E4354F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2880" w:type="dxa"/>
          </w:tcPr>
          <w:p w14:paraId="4DDDD630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2880" w:type="dxa"/>
          </w:tcPr>
          <w:p w14:paraId="526EDC02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 xml:space="preserve">Vai trò của người dùng </w:t>
            </w:r>
            <w:r w:rsidRPr="004957F4">
              <w:rPr>
                <w:rFonts w:ascii="Times New Roman" w:hAnsi="Times New Roman" w:cs="Times New Roman"/>
              </w:rPr>
              <w:lastRenderedPageBreak/>
              <w:t>(Admin/User...)</w:t>
            </w:r>
          </w:p>
        </w:tc>
      </w:tr>
      <w:tr w:rsidR="004957F4" w:rsidRPr="004957F4" w14:paraId="0C6EF61A" w14:textId="77777777">
        <w:tc>
          <w:tcPr>
            <w:tcW w:w="2880" w:type="dxa"/>
          </w:tcPr>
          <w:p w14:paraId="1ADE3580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lastRenderedPageBreak/>
              <w:t>created_at</w:t>
            </w:r>
          </w:p>
        </w:tc>
        <w:tc>
          <w:tcPr>
            <w:tcW w:w="2880" w:type="dxa"/>
          </w:tcPr>
          <w:p w14:paraId="59B73DF3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65D08AF0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Ngày tạo bản ghi</w:t>
            </w:r>
          </w:p>
        </w:tc>
      </w:tr>
      <w:tr w:rsidR="004957F4" w:rsidRPr="004957F4" w14:paraId="06D3068C" w14:textId="77777777">
        <w:tc>
          <w:tcPr>
            <w:tcW w:w="2880" w:type="dxa"/>
          </w:tcPr>
          <w:p w14:paraId="17E3FFEA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last_modified</w:t>
            </w:r>
          </w:p>
        </w:tc>
        <w:tc>
          <w:tcPr>
            <w:tcW w:w="2880" w:type="dxa"/>
          </w:tcPr>
          <w:p w14:paraId="20DD7DE4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6C334B0C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Ngày cập nhật gần nhất</w:t>
            </w:r>
          </w:p>
        </w:tc>
      </w:tr>
    </w:tbl>
    <w:p w14:paraId="68AECDA6" w14:textId="77777777" w:rsidR="00FE03ED" w:rsidRPr="004957F4" w:rsidRDefault="00000000" w:rsidP="004957F4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4957F4">
        <w:rPr>
          <w:rFonts w:ascii="Times New Roman" w:hAnsi="Times New Roman" w:cs="Times New Roman"/>
          <w:color w:val="auto"/>
        </w:rPr>
        <w:t>4. Bảng `stock_transactions` – Giao dịch xuất nhập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3582"/>
        <w:gridCol w:w="2583"/>
      </w:tblGrid>
      <w:tr w:rsidR="004957F4" w:rsidRPr="004957F4" w14:paraId="2457E696" w14:textId="77777777">
        <w:tc>
          <w:tcPr>
            <w:tcW w:w="2880" w:type="dxa"/>
          </w:tcPr>
          <w:p w14:paraId="15143A44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2880" w:type="dxa"/>
          </w:tcPr>
          <w:p w14:paraId="440BF7D4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2880" w:type="dxa"/>
          </w:tcPr>
          <w:p w14:paraId="1A2F518A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Mô tả</w:t>
            </w:r>
          </w:p>
        </w:tc>
      </w:tr>
      <w:tr w:rsidR="004957F4" w:rsidRPr="004957F4" w14:paraId="2AB1F623" w14:textId="77777777">
        <w:tc>
          <w:tcPr>
            <w:tcW w:w="2880" w:type="dxa"/>
          </w:tcPr>
          <w:p w14:paraId="5B35DEF5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80" w:type="dxa"/>
          </w:tcPr>
          <w:p w14:paraId="3CB74E5F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INT, AUTO_INCREMENT</w:t>
            </w:r>
          </w:p>
        </w:tc>
        <w:tc>
          <w:tcPr>
            <w:tcW w:w="2880" w:type="dxa"/>
          </w:tcPr>
          <w:p w14:paraId="5F466588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4957F4" w:rsidRPr="004957F4" w14:paraId="0BF293D8" w14:textId="77777777">
        <w:tc>
          <w:tcPr>
            <w:tcW w:w="2880" w:type="dxa"/>
          </w:tcPr>
          <w:p w14:paraId="083C6D7E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phone_id</w:t>
            </w:r>
          </w:p>
        </w:tc>
        <w:tc>
          <w:tcPr>
            <w:tcW w:w="2880" w:type="dxa"/>
          </w:tcPr>
          <w:p w14:paraId="114126E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80" w:type="dxa"/>
          </w:tcPr>
          <w:p w14:paraId="0B7E6B9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Khóa ngoại đến bảng `phones`</w:t>
            </w:r>
          </w:p>
        </w:tc>
      </w:tr>
      <w:tr w:rsidR="004957F4" w:rsidRPr="004957F4" w14:paraId="3A15DD3B" w14:textId="77777777">
        <w:tc>
          <w:tcPr>
            <w:tcW w:w="2880" w:type="dxa"/>
          </w:tcPr>
          <w:p w14:paraId="741E6EFA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880" w:type="dxa"/>
          </w:tcPr>
          <w:p w14:paraId="4E945EC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80" w:type="dxa"/>
          </w:tcPr>
          <w:p w14:paraId="2D052980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Người tạo yêu cầu (khóa ngoại đến `users`)</w:t>
            </w:r>
          </w:p>
        </w:tc>
      </w:tr>
      <w:tr w:rsidR="004957F4" w:rsidRPr="004957F4" w14:paraId="4C09F322" w14:textId="77777777">
        <w:tc>
          <w:tcPr>
            <w:tcW w:w="2880" w:type="dxa"/>
          </w:tcPr>
          <w:p w14:paraId="73D4F014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approved_by</w:t>
            </w:r>
          </w:p>
        </w:tc>
        <w:tc>
          <w:tcPr>
            <w:tcW w:w="2880" w:type="dxa"/>
          </w:tcPr>
          <w:p w14:paraId="4B0B32B1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80" w:type="dxa"/>
          </w:tcPr>
          <w:p w14:paraId="07A47ADC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Người duyệt (admin, khóa ngoại đến `users`)</w:t>
            </w:r>
          </w:p>
        </w:tc>
      </w:tr>
      <w:tr w:rsidR="004957F4" w:rsidRPr="004957F4" w14:paraId="1D1CF77F" w14:textId="77777777">
        <w:tc>
          <w:tcPr>
            <w:tcW w:w="2880" w:type="dxa"/>
          </w:tcPr>
          <w:p w14:paraId="34C13572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880" w:type="dxa"/>
          </w:tcPr>
          <w:p w14:paraId="732C24F0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80" w:type="dxa"/>
          </w:tcPr>
          <w:p w14:paraId="7F91F2CF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Số lượng nhập hoặc xuất</w:t>
            </w:r>
          </w:p>
        </w:tc>
      </w:tr>
      <w:tr w:rsidR="004957F4" w:rsidRPr="004957F4" w14:paraId="20D31E96" w14:textId="77777777">
        <w:tc>
          <w:tcPr>
            <w:tcW w:w="2880" w:type="dxa"/>
          </w:tcPr>
          <w:p w14:paraId="7B4F8632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transaction_type</w:t>
            </w:r>
          </w:p>
        </w:tc>
        <w:tc>
          <w:tcPr>
            <w:tcW w:w="2880" w:type="dxa"/>
          </w:tcPr>
          <w:p w14:paraId="34DC1BCF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ENUM('import','export')</w:t>
            </w:r>
          </w:p>
        </w:tc>
        <w:tc>
          <w:tcPr>
            <w:tcW w:w="2880" w:type="dxa"/>
          </w:tcPr>
          <w:p w14:paraId="7B23A08C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Loại giao dịch: nhập hoặc xuất kho</w:t>
            </w:r>
          </w:p>
        </w:tc>
      </w:tr>
      <w:tr w:rsidR="004957F4" w:rsidRPr="004957F4" w14:paraId="04B10183" w14:textId="77777777">
        <w:tc>
          <w:tcPr>
            <w:tcW w:w="2880" w:type="dxa"/>
          </w:tcPr>
          <w:p w14:paraId="5E49208E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880" w:type="dxa"/>
          </w:tcPr>
          <w:p w14:paraId="3672CD0A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ENUM('pending','approved','rejected')</w:t>
            </w:r>
          </w:p>
        </w:tc>
        <w:tc>
          <w:tcPr>
            <w:tcW w:w="2880" w:type="dxa"/>
          </w:tcPr>
          <w:p w14:paraId="6D30D03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Trạng thái yêu cầu</w:t>
            </w:r>
          </w:p>
        </w:tc>
      </w:tr>
      <w:tr w:rsidR="004957F4" w:rsidRPr="004957F4" w14:paraId="1961D3D5" w14:textId="77777777">
        <w:tc>
          <w:tcPr>
            <w:tcW w:w="2880" w:type="dxa"/>
          </w:tcPr>
          <w:p w14:paraId="1593BA2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2880" w:type="dxa"/>
          </w:tcPr>
          <w:p w14:paraId="5F5979E1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880" w:type="dxa"/>
          </w:tcPr>
          <w:p w14:paraId="06A5956B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Ghi chú thêm nếu có</w:t>
            </w:r>
          </w:p>
        </w:tc>
      </w:tr>
      <w:tr w:rsidR="004957F4" w:rsidRPr="004957F4" w14:paraId="1F1DFB7F" w14:textId="77777777">
        <w:tc>
          <w:tcPr>
            <w:tcW w:w="2880" w:type="dxa"/>
          </w:tcPr>
          <w:p w14:paraId="5908616D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2880" w:type="dxa"/>
          </w:tcPr>
          <w:p w14:paraId="318E84A4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43834C96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Thời gian tạo yêu cầu</w:t>
            </w:r>
          </w:p>
        </w:tc>
      </w:tr>
      <w:tr w:rsidR="004957F4" w:rsidRPr="004957F4" w14:paraId="1C351113" w14:textId="77777777">
        <w:tc>
          <w:tcPr>
            <w:tcW w:w="2880" w:type="dxa"/>
          </w:tcPr>
          <w:p w14:paraId="5C460B48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approved_at</w:t>
            </w:r>
          </w:p>
        </w:tc>
        <w:tc>
          <w:tcPr>
            <w:tcW w:w="2880" w:type="dxa"/>
          </w:tcPr>
          <w:p w14:paraId="062BA253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880" w:type="dxa"/>
          </w:tcPr>
          <w:p w14:paraId="52FF0379" w14:textId="77777777" w:rsidR="00FE03ED" w:rsidRPr="004957F4" w:rsidRDefault="00000000" w:rsidP="00495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957F4">
              <w:rPr>
                <w:rFonts w:ascii="Times New Roman" w:hAnsi="Times New Roman" w:cs="Times New Roman"/>
              </w:rPr>
              <w:t>Thời gian duyệt (nếu có)</w:t>
            </w:r>
          </w:p>
        </w:tc>
      </w:tr>
    </w:tbl>
    <w:p w14:paraId="3ADCD0C2" w14:textId="77777777" w:rsidR="00B54CCB" w:rsidRPr="004957F4" w:rsidRDefault="00B54CCB" w:rsidP="004957F4">
      <w:pPr>
        <w:spacing w:line="360" w:lineRule="auto"/>
        <w:rPr>
          <w:rFonts w:ascii="Times New Roman" w:hAnsi="Times New Roman" w:cs="Times New Roman"/>
        </w:rPr>
      </w:pPr>
    </w:p>
    <w:sectPr w:rsidR="00B54CCB" w:rsidRPr="00495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141574">
    <w:abstractNumId w:val="8"/>
  </w:num>
  <w:num w:numId="2" w16cid:durableId="2093311696">
    <w:abstractNumId w:val="6"/>
  </w:num>
  <w:num w:numId="3" w16cid:durableId="1125391911">
    <w:abstractNumId w:val="5"/>
  </w:num>
  <w:num w:numId="4" w16cid:durableId="653023618">
    <w:abstractNumId w:val="4"/>
  </w:num>
  <w:num w:numId="5" w16cid:durableId="1166895828">
    <w:abstractNumId w:val="7"/>
  </w:num>
  <w:num w:numId="6" w16cid:durableId="2136753870">
    <w:abstractNumId w:val="3"/>
  </w:num>
  <w:num w:numId="7" w16cid:durableId="1413818235">
    <w:abstractNumId w:val="2"/>
  </w:num>
  <w:num w:numId="8" w16cid:durableId="563877388">
    <w:abstractNumId w:val="1"/>
  </w:num>
  <w:num w:numId="9" w16cid:durableId="186485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57F4"/>
    <w:rsid w:val="00AA1D8D"/>
    <w:rsid w:val="00B47730"/>
    <w:rsid w:val="00B54CCB"/>
    <w:rsid w:val="00CB0664"/>
    <w:rsid w:val="00FC693F"/>
    <w:rsid w:val="00FE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EC4EC"/>
  <w14:defaultImageDpi w14:val="300"/>
  <w15:docId w15:val="{185FDE0A-D875-43F2-9798-7C81EF64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a43659 Nguyễn Ngọc Trung</cp:lastModifiedBy>
  <cp:revision>2</cp:revision>
  <dcterms:created xsi:type="dcterms:W3CDTF">2013-12-23T23:15:00Z</dcterms:created>
  <dcterms:modified xsi:type="dcterms:W3CDTF">2025-07-11T09:17:00Z</dcterms:modified>
  <cp:category/>
</cp:coreProperties>
</file>